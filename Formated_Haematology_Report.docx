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Haematology Report Analysis</w:t>
      </w:r>
    </w:p>
    <w:p>
      <w:pPr>
        <w:jc w:val="center"/>
      </w:pPr>
      <w:r>
        <w:rPr>
          <w:b/>
        </w:rPr>
        <w:t>Submitted by: Saloni Bhardwaj</w:t>
      </w:r>
    </w:p>
    <w:p>
      <w:pPr>
        <w:jc w:val="center"/>
      </w:pPr>
      <w:r>
        <w:t>Course: B.Tech Biotechnology (1st Year)</w:t>
      </w:r>
    </w:p>
    <w:p>
      <w:pPr>
        <w:jc w:val="center"/>
      </w:pPr>
      <w:r>
        <w:t>Institution: GLA University</w:t>
      </w:r>
    </w:p>
    <w:p>
      <w:pPr>
        <w:jc w:val="center"/>
      </w:pPr>
      <w:r>
        <w:t>Date of Experiment: 5th April 2025</w:t>
      </w:r>
    </w:p>
    <w:p>
      <w:r>
        <w:br/>
        <w:br/>
      </w:r>
    </w:p>
    <w:p>
      <w:pPr>
        <w:pStyle w:val="Heading2"/>
      </w:pPr>
      <w:r>
        <w:t>Project Overview</w:t>
      </w:r>
    </w:p>
    <w:p>
      <w:r>
        <w:t>This project involves the collection and interpretation of blood sample data using an automated hematology analyzer (Horiba ABX Micros ES 60). The experiment was conducted as a part of the academic curriculum under the subject of Medical Laboratory Technology in B.Tech Biotechnology (1st Year).</w:t>
      </w:r>
    </w:p>
    <w:p>
      <w:pPr>
        <w:pStyle w:val="Heading2"/>
      </w:pPr>
      <w:r>
        <w:t>Hematology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Unit</w:t>
            </w:r>
          </w:p>
        </w:tc>
      </w:tr>
      <w:tr>
        <w:tc>
          <w:tcPr>
            <w:tcW w:type="dxa" w:w="2880"/>
          </w:tcPr>
          <w:p>
            <w:r>
              <w:t>WBC</w:t>
            </w:r>
          </w:p>
        </w:tc>
        <w:tc>
          <w:tcPr>
            <w:tcW w:type="dxa" w:w="2880"/>
          </w:tcPr>
          <w:p>
            <w:r>
              <w:t>10.3</w:t>
            </w:r>
          </w:p>
        </w:tc>
        <w:tc>
          <w:tcPr>
            <w:tcW w:type="dxa" w:w="2880"/>
          </w:tcPr>
          <w:p>
            <w:r>
              <w:t>10^3/mm³</w:t>
            </w:r>
          </w:p>
        </w:tc>
      </w:tr>
      <w:tr>
        <w:tc>
          <w:tcPr>
            <w:tcW w:type="dxa" w:w="2880"/>
          </w:tcPr>
          <w:p>
            <w:r>
              <w:t>LYM%</w:t>
            </w:r>
          </w:p>
        </w:tc>
        <w:tc>
          <w:tcPr>
            <w:tcW w:type="dxa" w:w="2880"/>
          </w:tcPr>
          <w:p>
            <w:r>
              <w:t>36.6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MON%</w:t>
            </w:r>
          </w:p>
        </w:tc>
        <w:tc>
          <w:tcPr>
            <w:tcW w:type="dxa" w:w="2880"/>
          </w:tcPr>
          <w:p>
            <w:r>
              <w:t>5.4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GRA%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LYM#</w:t>
            </w:r>
          </w:p>
        </w:tc>
        <w:tc>
          <w:tcPr>
            <w:tcW w:type="dxa" w:w="2880"/>
          </w:tcPr>
          <w:p>
            <w:r>
              <w:t>3.7</w:t>
            </w:r>
          </w:p>
        </w:tc>
        <w:tc>
          <w:tcPr>
            <w:tcW w:type="dxa" w:w="2880"/>
          </w:tcPr>
          <w:p>
            <w:r>
              <w:t>10^3/mm³</w:t>
            </w:r>
          </w:p>
        </w:tc>
      </w:tr>
      <w:tr>
        <w:tc>
          <w:tcPr>
            <w:tcW w:type="dxa" w:w="2880"/>
          </w:tcPr>
          <w:p>
            <w:r>
              <w:t>MON#</w:t>
            </w:r>
          </w:p>
        </w:tc>
        <w:tc>
          <w:tcPr>
            <w:tcW w:type="dxa" w:w="2880"/>
          </w:tcPr>
          <w:p>
            <w:r>
              <w:t>0.54</w:t>
            </w:r>
          </w:p>
        </w:tc>
        <w:tc>
          <w:tcPr>
            <w:tcW w:type="dxa" w:w="2880"/>
          </w:tcPr>
          <w:p>
            <w:r>
              <w:t>10^3/mm³</w:t>
            </w:r>
          </w:p>
        </w:tc>
      </w:tr>
      <w:tr>
        <w:tc>
          <w:tcPr>
            <w:tcW w:type="dxa" w:w="2880"/>
          </w:tcPr>
          <w:p>
            <w:r>
              <w:t>GRA#</w:t>
            </w:r>
          </w:p>
        </w:tc>
        <w:tc>
          <w:tcPr>
            <w:tcW w:type="dxa" w:w="2880"/>
          </w:tcPr>
          <w:p>
            <w:r>
              <w:t>6.1</w:t>
            </w:r>
          </w:p>
        </w:tc>
        <w:tc>
          <w:tcPr>
            <w:tcW w:type="dxa" w:w="2880"/>
          </w:tcPr>
          <w:p>
            <w:r>
              <w:t>10^3/mm³</w:t>
            </w:r>
          </w:p>
        </w:tc>
      </w:tr>
      <w:tr>
        <w:tc>
          <w:tcPr>
            <w:tcW w:type="dxa" w:w="2880"/>
          </w:tcPr>
          <w:p>
            <w:r>
              <w:t>RBC</w:t>
            </w:r>
          </w:p>
        </w:tc>
        <w:tc>
          <w:tcPr>
            <w:tcW w:type="dxa" w:w="2880"/>
          </w:tcPr>
          <w:p>
            <w:r>
              <w:t>4.72</w:t>
            </w:r>
          </w:p>
        </w:tc>
        <w:tc>
          <w:tcPr>
            <w:tcW w:type="dxa" w:w="2880"/>
          </w:tcPr>
          <w:p>
            <w:r>
              <w:t>10^6/µL</w:t>
            </w:r>
          </w:p>
        </w:tc>
      </w:tr>
      <w:tr>
        <w:tc>
          <w:tcPr>
            <w:tcW w:type="dxa" w:w="2880"/>
          </w:tcPr>
          <w:p>
            <w:r>
              <w:t>HGB</w:t>
            </w:r>
          </w:p>
        </w:tc>
        <w:tc>
          <w:tcPr>
            <w:tcW w:type="dxa" w:w="2880"/>
          </w:tcPr>
          <w:p>
            <w:r>
              <w:t>11.8</w:t>
            </w:r>
          </w:p>
        </w:tc>
        <w:tc>
          <w:tcPr>
            <w:tcW w:type="dxa" w:w="2880"/>
          </w:tcPr>
          <w:p>
            <w:r>
              <w:t>g/dL</w:t>
            </w:r>
          </w:p>
        </w:tc>
      </w:tr>
      <w:tr>
        <w:tc>
          <w:tcPr>
            <w:tcW w:type="dxa" w:w="2880"/>
          </w:tcPr>
          <w:p>
            <w:r>
              <w:t>HCT</w:t>
            </w:r>
          </w:p>
        </w:tc>
        <w:tc>
          <w:tcPr>
            <w:tcW w:type="dxa" w:w="2880"/>
          </w:tcPr>
          <w:p>
            <w:r>
              <w:t>39.5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MCV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µm³</w:t>
            </w:r>
          </w:p>
        </w:tc>
      </w:tr>
      <w:tr>
        <w:tc>
          <w:tcPr>
            <w:tcW w:type="dxa" w:w="2880"/>
          </w:tcPr>
          <w:p>
            <w:r>
              <w:t>MCH</w:t>
            </w:r>
          </w:p>
        </w:tc>
        <w:tc>
          <w:tcPr>
            <w:tcW w:type="dxa" w:w="2880"/>
          </w:tcPr>
          <w:p>
            <w:r>
              <w:t>25.1</w:t>
            </w:r>
          </w:p>
        </w:tc>
        <w:tc>
          <w:tcPr>
            <w:tcW w:type="dxa" w:w="2880"/>
          </w:tcPr>
          <w:p>
            <w:r>
              <w:t>pg</w:t>
            </w:r>
          </w:p>
        </w:tc>
      </w:tr>
      <w:tr>
        <w:tc>
          <w:tcPr>
            <w:tcW w:type="dxa" w:w="2880"/>
          </w:tcPr>
          <w:p>
            <w:r>
              <w:t>MCHC</w:t>
            </w:r>
          </w:p>
        </w:tc>
        <w:tc>
          <w:tcPr>
            <w:tcW w:type="dxa" w:w="2880"/>
          </w:tcPr>
          <w:p>
            <w:r>
              <w:t>29.9</w:t>
            </w:r>
          </w:p>
        </w:tc>
        <w:tc>
          <w:tcPr>
            <w:tcW w:type="dxa" w:w="2880"/>
          </w:tcPr>
          <w:p>
            <w:r>
              <w:t>g/dL</w:t>
            </w:r>
          </w:p>
        </w:tc>
      </w:tr>
      <w:tr>
        <w:tc>
          <w:tcPr>
            <w:tcW w:type="dxa" w:w="2880"/>
          </w:tcPr>
          <w:p>
            <w:r>
              <w:t>RDW-CV</w:t>
            </w:r>
          </w:p>
        </w:tc>
        <w:tc>
          <w:tcPr>
            <w:tcW w:type="dxa" w:w="2880"/>
          </w:tcPr>
          <w:p>
            <w:r>
              <w:t>13.8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RDW-SD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µm³</w:t>
            </w:r>
          </w:p>
        </w:tc>
      </w:tr>
      <w:tr>
        <w:tc>
          <w:tcPr>
            <w:tcW w:type="dxa" w:w="2880"/>
          </w:tcPr>
          <w:p>
            <w:r>
              <w:t>PLT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10^3/mm³</w:t>
            </w:r>
          </w:p>
        </w:tc>
      </w:tr>
      <w:tr>
        <w:tc>
          <w:tcPr>
            <w:tcW w:type="dxa" w:w="2880"/>
          </w:tcPr>
          <w:p>
            <w:r>
              <w:t>MPV</w:t>
            </w:r>
          </w:p>
        </w:tc>
        <w:tc>
          <w:tcPr>
            <w:tcW w:type="dxa" w:w="2880"/>
          </w:tcPr>
          <w:p>
            <w:r>
              <w:t>7.7</w:t>
            </w:r>
          </w:p>
        </w:tc>
        <w:tc>
          <w:tcPr>
            <w:tcW w:type="dxa" w:w="2880"/>
          </w:tcPr>
          <w:p>
            <w:r>
              <w:t>µm³</w:t>
            </w:r>
          </w:p>
        </w:tc>
      </w:tr>
      <w:tr>
        <w:tc>
          <w:tcPr>
            <w:tcW w:type="dxa" w:w="2880"/>
          </w:tcPr>
          <w:p>
            <w:r>
              <w:t>PCT</w:t>
            </w:r>
          </w:p>
        </w:tc>
        <w:tc>
          <w:tcPr>
            <w:tcW w:type="dxa" w:w="2880"/>
          </w:tcPr>
          <w:p>
            <w:r>
              <w:t>0.238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PDW</w:t>
            </w:r>
          </w:p>
        </w:tc>
        <w:tc>
          <w:tcPr>
            <w:tcW w:type="dxa" w:w="2880"/>
          </w:tcPr>
          <w:p>
            <w:r>
              <w:t>17.7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